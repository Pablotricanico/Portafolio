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1- Proyecto: "Landing Page de un Portafolio Personal Interactivo"</w:t>
      </w:r>
    </w:p>
    <w:p>
      <w:pPr>
        <w:pStyle w:val="Heading1"/>
      </w:pPr>
      <w:r>
        <w:t>Objetivo del proyecto</w:t>
      </w:r>
    </w:p>
    <w:p>
      <w:r>
        <w:t>Crear una página web que sirva como portafolio personal, con diseño moderno y funcionalidades interactivas.</w:t>
      </w:r>
    </w:p>
    <w:p>
      <w:pPr>
        <w:pStyle w:val="Heading1"/>
      </w:pPr>
      <w:r>
        <w:t>Requisitos</w:t>
      </w:r>
    </w:p>
    <w:p>
      <w:r>
        <w:t>HTML:</w:t>
      </w:r>
    </w:p>
    <w:p>
      <w:r>
        <w:t>- Estructura semántica: usa etiquetas como &lt;header&gt;, &lt;main&gt;, &lt;section&gt;, &lt;footer&gt;.</w:t>
        <w:br/>
        <w:t>- Formularios: incluye un formulario de contacto con validación básica.</w:t>
        <w:br/>
        <w:t>- Navegación: un menú que permita desplazarte por las diferentes secciones.</w:t>
      </w:r>
    </w:p>
    <w:p>
      <w:r>
        <w:t>CSS:</w:t>
      </w:r>
    </w:p>
    <w:p>
      <w:r>
        <w:t>- Diseño responsivo usando Flexbox y/o CSS Grid.</w:t>
        <w:br/>
        <w:t>- Animaciones y transiciones para mejorar la experiencia de usuario.</w:t>
        <w:br/>
        <w:t>- Uso de variables CSS para gestionar colores y estilos globales.</w:t>
      </w:r>
    </w:p>
    <w:p>
      <w:r>
        <w:t>JavaScript:</w:t>
      </w:r>
    </w:p>
    <w:p>
      <w:r>
        <w:t>- Validación del formulario de contacto.</w:t>
        <w:br/>
        <w:t>- Interactividad: un botón que cambie el tema (modo claro/oscuro).</w:t>
        <w:br/>
        <w:t>- Efectos de desplazamiento suave al hacer clic en los enlaces del menú.</w:t>
      </w:r>
    </w:p>
    <w:p>
      <w:pPr>
        <w:pStyle w:val="Heading1"/>
      </w:pPr>
      <w:r>
        <w:t>Características de la Landing Page</w:t>
      </w:r>
    </w:p>
    <w:p>
      <w:r>
        <w:t>1. Header:</w:t>
        <w:br/>
        <w:t>- Logo y menú de navegación.</w:t>
        <w:br/>
        <w:t>- Opciones de "Inicio", "Sobre mí", "Proyectos", "Contacto".</w:t>
        <w:br/>
        <w:t>2. Sección "Sobre mí":</w:t>
        <w:br/>
        <w:t>- Un breve párrafo presentándote.</w:t>
        <w:br/>
        <w:t>- Una imagen tuya o un avatar.</w:t>
        <w:br/>
        <w:t>- Habilidades listadas en formato de barra de progreso.</w:t>
        <w:br/>
        <w:t>3. Sección "Proyectos":</w:t>
        <w:br/>
        <w:t>- Galería de al menos 3 proyectos con una imagen, título y breve descripción.</w:t>
        <w:br/>
        <w:t>- Botones para visitar cada proyecto.</w:t>
        <w:br/>
        <w:t>4. Sección "Contacto":</w:t>
        <w:br/>
        <w:t>- Formulario con los campos: nombre, email y mensaje.</w:t>
        <w:br/>
        <w:t>- Validación para asegurar que los campos no estén vacíos y que el email tenga un formato válido.</w:t>
        <w:br/>
        <w:t>5. Footer:</w:t>
        <w:br/>
        <w:t>- Enlaces a tus redes sociales (puedes usar íconos de FontAwesome o similares).</w:t>
        <w:br/>
        <w:t>- Copyright.</w:t>
      </w:r>
    </w:p>
    <w:p>
      <w:pPr>
        <w:pStyle w:val="Heading1"/>
      </w:pPr>
      <w:r>
        <w:t>Pasos para realizar el proyecto</w:t>
      </w:r>
    </w:p>
    <w:p>
      <w:r>
        <w:t>1. Planificación:</w:t>
        <w:br/>
        <w:t>- Diseña un boceto en papel o una herramienta como Figma.</w:t>
        <w:br/>
        <w:t>- Define los colores y fuentes que usarás (puedes usar Google Fonts y una paleta de Coolors).</w:t>
        <w:br/>
        <w:t>2. Configuración inicial:</w:t>
        <w:br/>
        <w:t>- Crea una estructura básica de carpetas.</w:t>
        <w:br/>
        <w:t>3. Desarrollo:</w:t>
        <w:br/>
        <w:t>- Semana 1: HTML y CSS:</w:t>
        <w:br/>
        <w:t xml:space="preserve">   - Crea la estructura del HTML.</w:t>
        <w:br/>
        <w:t xml:space="preserve">   - Estiliza cada sección usando CSS.</w:t>
        <w:br/>
        <w:t xml:space="preserve">   - Implementa un diseño responsivo con media queries.</w:t>
        <w:br/>
        <w:t>- Semana 2: JavaScript:</w:t>
        <w:br/>
        <w:t xml:space="preserve">   - Agrega validación al formulario de contacto.</w:t>
        <w:br/>
        <w:t xml:space="preserve">   - Implementa el botón de cambio de tema.</w:t>
        <w:br/>
        <w:t xml:space="preserve">   - Añade desplazamiento suave en los enlaces del menú.</w:t>
      </w:r>
    </w:p>
    <w:p>
      <w:pPr>
        <w:pStyle w:val="Heading1"/>
      </w:pPr>
      <w:r>
        <w:t>Herramientas y Recursos</w:t>
      </w:r>
    </w:p>
    <w:p>
      <w:r>
        <w:t>- Editor de texto: Visual Studio Code.</w:t>
        <w:br/>
        <w:t>- Iconos: FontAwesome.</w:t>
        <w:br/>
        <w:t>- Imágenes gratuitas: Unsplash o Pexels.</w:t>
        <w:br/>
        <w:t>- Guías útiles:</w:t>
        <w:br/>
        <w:t xml:space="preserve">   - MDN Web Docs</w:t>
        <w:br/>
        <w:t xml:space="preserve">   - CSS Tricks.</w:t>
      </w:r>
    </w:p>
    <w:p>
      <w:pPr>
        <w:pStyle w:val="Heading1"/>
      </w:pPr>
      <w:r>
        <w:t>Entrega</w:t>
      </w:r>
    </w:p>
    <w:p>
      <w:r>
        <w:t>Cuando termines el proyecto, podrás:</w:t>
        <w:br/>
        <w:t>- Subirlo a GitHub para practicar el control de versiones.</w:t>
        <w:br/>
        <w:t>- Publicarlo en Netlify o Vercel para tenerlo en línea.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